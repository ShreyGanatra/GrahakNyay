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I, Rishi Kumar, S/o Late Sh. Ram Ji Lal, residing at 3/475 Khichri Pur, Delhi-110091, do hereby solemnly affirm and declare as under:</w:t>
        <w:br w:type="textWrapping"/>
        <w:br w:type="textWrapping"/>
        <w:t xml:space="preserve">1) That I am the complainant in the case bearing Complaint Case No. CC/53/2020, filed before the District Consumer Dispute Redressal Commission [Central], 5th Floor, ISBT Building, Kashmere Gate, Delhi, against M/s Videocon Industries Ltd. and others.</w:t>
        <w:br w:type="textWrapping"/>
        <w:t xml:space="preserve">2) That the facts stated in the complaint and the documents submitted therein are true and correct to the best of my knowledge and belief. No part of it is false, and nothing material has been concealed therefrom.</w:t>
        <w:br w:type="textWrapping"/>
        <w:br w:type="textWrapping"/>
        <w:t xml:space="preserve">Deponent</w:t>
        <w:br w:type="textWrapping"/>
        <w:br w:type="textWrapping"/>
        <w:t xml:space="preserve">Verification</w:t>
        <w:br w:type="textWrapping"/>
        <w:br w:type="textWrapping"/>
        <w:t xml:space="preserve">Verified at Delhi on this 02th day of January, 2024 that the contents of the above affidavit are true and correct to the best of my knowledge and belief, and no part of it is false, and nothing material has been concealed therefrom.</w:t>
        <w:br w:type="textWrapping"/>
        <w:br w:type="textWrapping"/>
        <w:t xml:space="preserve">Deponent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crBA3a+ZkaOFra6OY8aaDGP/A==">CgMxLjA4AHIhMWk0cjNOblF4d3Zib3ptdmE0RzE0QzN6bklpamZPclpZ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