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FILLING THE COMPLAINT</w:t>
      </w:r>
      <w:r w:rsidDel="00000000" w:rsidR="00000000" w:rsidRPr="00000000">
        <w:rPr>
          <w:rtl w:val="0"/>
        </w:rPr>
      </w:r>
    </w:p>
    <w:p w:rsidR="00000000" w:rsidDel="00000000" w:rsidP="00000000" w:rsidRDefault="00000000" w:rsidRPr="00000000" w14:paraId="00000002">
      <w:pPr>
        <w:keepLines w:val="1"/>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1"/>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Shambhu Yadav</w:t>
      </w:r>
    </w:p>
    <w:p w:rsidR="00000000" w:rsidDel="00000000" w:rsidP="00000000" w:rsidRDefault="00000000" w:rsidRPr="00000000" w14:paraId="00000004">
      <w:pPr>
        <w:keepLines w:val="1"/>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1279, R.K. Puram, Sec. 4,</w:t>
      </w:r>
    </w:p>
    <w:p w:rsidR="00000000" w:rsidDel="00000000" w:rsidP="00000000" w:rsidRDefault="00000000" w:rsidRPr="00000000" w14:paraId="00000005">
      <w:pPr>
        <w:keepLines w:val="1"/>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Delhi-22.</w:t>
      </w:r>
      <w:r w:rsidDel="00000000" w:rsidR="00000000" w:rsidRPr="00000000">
        <w:rPr>
          <w:rtl w:val="0"/>
        </w:rPr>
      </w:r>
    </w:p>
    <w:p w:rsidR="00000000" w:rsidDel="00000000" w:rsidP="00000000" w:rsidRDefault="00000000" w:rsidRPr="00000000" w14:paraId="0000000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an Avon bicycle from you for a sum of Rs. 4,592/-. I paid the full amount in cash. Upon delivery, the I noticed issues with the bicycle: the front wheel was torn out, the bell was malfunctioning, and the bicycle was not properly assembled, causing a noisy sound while riding. I approached you with evidence of the defects, requesting a replacement or repair. However, you attributed the damage to my children and refused to acknowledge any fault or provide a remedy, stating that there was no warranty on the tires. I purchased the bicycle in good faith, relying on the your reputation. The defects in the bicycle and your refusal to acknowledge or rectify these defects constitute a deficiency in service and unfair trade practice.</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B">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replace the defective bicycle with a new one or refund the amount of Rs. 4,600/- paid for the bicycle.</w:t>
      </w:r>
    </w:p>
    <w:p w:rsidR="00000000" w:rsidDel="00000000" w:rsidP="00000000" w:rsidRDefault="00000000" w:rsidRPr="00000000" w14:paraId="0000000C">
      <w:pPr>
        <w:numPr>
          <w:ilvl w:val="0"/>
          <w:numId w:val="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of compensation for the inconvenience, mental agony</w:t>
      </w:r>
    </w:p>
    <w:p w:rsidR="00000000" w:rsidDel="00000000" w:rsidP="00000000" w:rsidRDefault="00000000" w:rsidRPr="00000000" w14:paraId="0000000D">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Shambhu Yadav [Your Signature]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CkVVJUMqYvCLG32AVGZAq2bDfQ==">CgMxLjA4AHIhMXBJVzQ4cTU4MXl5NjR0VklzcXNWNTNUMXNWRjdWV3ND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